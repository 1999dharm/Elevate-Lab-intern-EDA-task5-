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Summary of EDA2.ipynb</w:t>
      </w:r>
    </w:p>
    <w:p>
      <w:pPr>
        <w:pStyle w:val="Heading1"/>
      </w:pPr>
      <w:r>
        <w:t>📚 Libraries Imported:</w:t>
      </w:r>
    </w:p>
    <w:p>
      <w:r>
        <w:t>- pandas</w:t>
        <w:br/>
        <w:t>- matplotlib.pyplot</w:t>
        <w:br/>
        <w:t>- seaborn</w:t>
      </w:r>
    </w:p>
    <w:p>
      <w:pPr>
        <w:pStyle w:val="Heading1"/>
      </w:pPr>
      <w:r>
        <w:t>📥 Dataset:</w:t>
      </w:r>
    </w:p>
    <w:p>
      <w:r>
        <w:t>- Loaded titanic_train.csv into a DataFrame.</w:t>
        <w:br/>
        <w:t>- Basic data exploration (head, tail, info, describe).</w:t>
        <w:br/>
        <w:t>- Checked value counts on the Sex column.</w:t>
      </w:r>
    </w:p>
    <w:p>
      <w:pPr>
        <w:pStyle w:val="Heading1"/>
      </w:pPr>
      <w:r>
        <w:t>🛠 Data Cleaning:</w:t>
      </w:r>
    </w:p>
    <w:p>
      <w:r>
        <w:t>- Identified missing values using isnull().sum().</w:t>
        <w:br/>
        <w:t>- Filled Age missing values with the mean.</w:t>
        <w:br/>
        <w:t>- Dropped the Cabin column (~77% missing values).</w:t>
        <w:br/>
        <w:t>- Dropped missing values from Embarked column.</w:t>
      </w:r>
    </w:p>
    <w:p>
      <w:pPr>
        <w:pStyle w:val="Heading1"/>
      </w:pPr>
      <w:r>
        <w:t>📊 Exploratory Data Analysis (EDA) - Charts and Plots:</w:t>
      </w:r>
    </w:p>
    <w:p>
      <w:pPr>
        <w:pStyle w:val="Heading2"/>
      </w:pPr>
      <w:r>
        <w:t>Correlation Heatmap</w:t>
      </w:r>
    </w:p>
    <w:p>
      <w:r>
        <w:t>- Heatmap using seaborn.</w:t>
        <w:br/>
        <w:t>- Survived positively related to Fare, negatively to Pclass.</w:t>
        <w:br/>
        <w:t>- SibSp and Parch moderately correlated.</w:t>
      </w:r>
    </w:p>
    <w:p>
      <w:pPr>
        <w:pStyle w:val="Heading2"/>
      </w:pPr>
      <w:r>
        <w:t>Pairplot</w:t>
      </w:r>
    </w:p>
    <w:p>
      <w:r>
        <w:t>- sns.pairplot on Age, Fare, SibSp.</w:t>
        <w:br/>
        <w:t>- Observed relationships among numerical features.</w:t>
      </w:r>
    </w:p>
    <w:p>
      <w:pPr>
        <w:pStyle w:val="Heading2"/>
      </w:pPr>
      <w:r>
        <w:t>Scatter Plot</w:t>
      </w:r>
    </w:p>
    <w:p>
      <w:r>
        <w:t>- sns.scatterplot between Age and Fare.</w:t>
        <w:br/>
        <w:t>- Weak or no strong correlation.</w:t>
      </w:r>
    </w:p>
    <w:p>
      <w:pPr>
        <w:pStyle w:val="Heading2"/>
      </w:pPr>
      <w:r>
        <w:t>Count Plot (Sex)</w:t>
      </w:r>
    </w:p>
    <w:p>
      <w:r>
        <w:t>- sns.countplot for Sex.</w:t>
        <w:br/>
        <w:t>- More male passengers than females.</w:t>
      </w:r>
    </w:p>
    <w:p>
      <w:pPr>
        <w:pStyle w:val="Heading2"/>
      </w:pPr>
      <w:r>
        <w:t>Distribution Plot (Age)</w:t>
      </w:r>
    </w:p>
    <w:p>
      <w:r>
        <w:t>- sns.histplot for Age distribution.</w:t>
        <w:br/>
        <w:t>- Most passengers were young adults (20s-30s).</w:t>
        <w:br/>
        <w:t>- Right-skewed distribution.</w:t>
      </w:r>
    </w:p>
    <w:p>
      <w:pPr>
        <w:pStyle w:val="Heading2"/>
      </w:pPr>
      <w:r>
        <w:t>Bar Plot (Survival Rate by Pclass)</w:t>
      </w:r>
    </w:p>
    <w:p>
      <w:r>
        <w:t>- sns.barplot for Survival rate by Pclass.</w:t>
        <w:br/>
        <w:t>- 1st class had the highest survival rates.</w:t>
      </w:r>
    </w:p>
    <w:p>
      <w:pPr>
        <w:pStyle w:val="Heading2"/>
      </w:pPr>
      <w:r>
        <w:t>Count Plot (Embarked Port)</w:t>
      </w:r>
    </w:p>
    <w:p>
      <w:r>
        <w:t>- sns.countplot by Embarked.</w:t>
        <w:br/>
        <w:t>- Most passengers boarded from 'S' port.</w:t>
      </w:r>
    </w:p>
    <w:p>
      <w:pPr>
        <w:pStyle w:val="Heading2"/>
      </w:pPr>
      <w:r>
        <w:t>FacetGrid/Category Plot (Survived vs. Gender)</w:t>
      </w:r>
    </w:p>
    <w:p>
      <w:r>
        <w:t>- sns.catplot for gender survival.</w:t>
        <w:br/>
        <w:t>- Females had a higher survival rate.</w:t>
      </w:r>
    </w:p>
    <w:p>
      <w:pPr>
        <w:pStyle w:val="Heading1"/>
      </w:pPr>
      <w:r>
        <w:t>📋 Key Observations:</w:t>
      </w:r>
    </w:p>
    <w:p>
      <w:r>
        <w:t>- High survival rate in 1st class, low in 3rd class.</w:t>
        <w:br/>
        <w:t>- Fare positively correlated with survival.</w:t>
        <w:br/>
        <w:t>- Weak correlation between Age and Survival.</w:t>
        <w:br/>
        <w:t>- Female survival rate was significantly higher than male.</w:t>
        <w:br/>
        <w:t>- Most passengers were young adults.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